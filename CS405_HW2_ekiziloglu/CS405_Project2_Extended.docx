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2BC00" w14:textId="77777777" w:rsidR="003164BB" w:rsidRPr="00576F40" w:rsidRDefault="009A3C7B">
      <w:pPr>
        <w:pStyle w:val="Heading1"/>
        <w:rPr>
          <w:sz w:val="36"/>
          <w:szCs w:val="36"/>
        </w:rPr>
      </w:pPr>
      <w:r w:rsidRPr="00576F40">
        <w:rPr>
          <w:sz w:val="36"/>
          <w:szCs w:val="36"/>
        </w:rPr>
        <w:t>CS 405 Project 2: Texture + Illumination</w:t>
      </w:r>
    </w:p>
    <w:p w14:paraId="0D8351FA" w14:textId="77777777" w:rsidR="003164BB" w:rsidRPr="00576F40" w:rsidRDefault="009A3C7B">
      <w:pPr>
        <w:pStyle w:val="Heading2"/>
        <w:rPr>
          <w:sz w:val="32"/>
          <w:szCs w:val="32"/>
        </w:rPr>
      </w:pPr>
      <w:r w:rsidRPr="00576F40">
        <w:rPr>
          <w:sz w:val="32"/>
          <w:szCs w:val="32"/>
        </w:rPr>
        <w:t>Instructions</w:t>
      </w:r>
    </w:p>
    <w:p w14:paraId="01EC8E9C" w14:textId="685B8D79" w:rsidR="003164BB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 xml:space="preserve">Please Download the assignment content from SUcourse. Inside the folder, you should see the resources folder and 3 files: </w:t>
      </w:r>
      <w:r w:rsidR="00BA48CB" w:rsidRPr="00576F40">
        <w:rPr>
          <w:sz w:val="28"/>
          <w:szCs w:val="28"/>
        </w:rPr>
        <w:br/>
      </w:r>
      <w:r w:rsidRPr="00576F40">
        <w:rPr>
          <w:sz w:val="28"/>
          <w:szCs w:val="28"/>
        </w:rPr>
        <w:br/>
        <w:t>project2.html, project2.js, and obj.js.</w:t>
      </w:r>
      <w:r w:rsidRPr="00576F40">
        <w:rPr>
          <w:sz w:val="28"/>
          <w:szCs w:val="28"/>
        </w:rPr>
        <w:br/>
      </w:r>
      <w:r w:rsidRPr="00576F40">
        <w:rPr>
          <w:sz w:val="28"/>
          <w:szCs w:val="28"/>
        </w:rPr>
        <w:br/>
        <w:t xml:space="preserve">If you open project2.html in your browser, you should see a screen where you can upload </w:t>
      </w:r>
      <w:r w:rsidR="00BA48CB" w:rsidRPr="00576F40">
        <w:rPr>
          <w:sz w:val="28"/>
          <w:szCs w:val="28"/>
        </w:rPr>
        <w:t xml:space="preserve">3D model </w:t>
      </w:r>
      <w:r w:rsidRPr="00576F40">
        <w:rPr>
          <w:sz w:val="28"/>
          <w:szCs w:val="28"/>
        </w:rPr>
        <w:t>mesh and texture data to render them on your scree</w:t>
      </w:r>
      <w:r w:rsidR="00576F40" w:rsidRPr="00576F40">
        <w:rPr>
          <w:sz w:val="28"/>
          <w:szCs w:val="28"/>
        </w:rPr>
        <w:t>n.</w:t>
      </w:r>
      <w:r w:rsidRPr="00576F40">
        <w:rPr>
          <w:sz w:val="28"/>
          <w:szCs w:val="28"/>
        </w:rPr>
        <w:br/>
      </w:r>
      <w:r w:rsidRPr="00576F40">
        <w:rPr>
          <w:sz w:val="28"/>
          <w:szCs w:val="28"/>
        </w:rPr>
        <w:br/>
        <w:t xml:space="preserve">In this project, you should complete </w:t>
      </w:r>
      <w:r w:rsidR="00BA48CB" w:rsidRPr="00576F40">
        <w:rPr>
          <w:sz w:val="28"/>
          <w:szCs w:val="28"/>
        </w:rPr>
        <w:t xml:space="preserve">all </w:t>
      </w:r>
      <w:r w:rsidR="00740182">
        <w:rPr>
          <w:sz w:val="28"/>
          <w:szCs w:val="28"/>
        </w:rPr>
        <w:t>3</w:t>
      </w:r>
      <w:r w:rsidRPr="00576F40">
        <w:rPr>
          <w:sz w:val="28"/>
          <w:szCs w:val="28"/>
        </w:rPr>
        <w:t xml:space="preserve"> tasks to get full points.</w:t>
      </w:r>
      <w:r w:rsidR="00740182">
        <w:rPr>
          <w:sz w:val="28"/>
          <w:szCs w:val="28"/>
        </w:rPr>
        <w:t xml:space="preserve"> The 4</w:t>
      </w:r>
      <w:r w:rsidR="00740182" w:rsidRPr="00740182">
        <w:rPr>
          <w:sz w:val="28"/>
          <w:szCs w:val="28"/>
          <w:vertAlign w:val="superscript"/>
        </w:rPr>
        <w:t>th</w:t>
      </w:r>
      <w:r w:rsidR="00740182">
        <w:rPr>
          <w:sz w:val="28"/>
          <w:szCs w:val="28"/>
        </w:rPr>
        <w:t xml:space="preserve"> task is a bonus task, you will get 30 points extra. </w:t>
      </w:r>
    </w:p>
    <w:p w14:paraId="2E8CDE77" w14:textId="77777777" w:rsidR="009A3C7B" w:rsidRPr="009A3C7B" w:rsidRDefault="009A3C7B" w:rsidP="009A3C7B">
      <w:pPr>
        <w:rPr>
          <w:sz w:val="28"/>
          <w:szCs w:val="28"/>
          <w:lang w:val="en-TR"/>
        </w:rPr>
      </w:pPr>
      <w:r w:rsidRPr="00576F40">
        <w:rPr>
          <w:sz w:val="28"/>
          <w:szCs w:val="28"/>
        </w:rPr>
        <w:t xml:space="preserve">Important note: </w:t>
      </w:r>
      <w:proofErr w:type="gramStart"/>
      <w:r w:rsidRPr="009A3C7B">
        <w:rPr>
          <w:sz w:val="28"/>
          <w:szCs w:val="28"/>
          <w:lang w:val="en-TR"/>
        </w:rPr>
        <w:t>In order to</w:t>
      </w:r>
      <w:proofErr w:type="gramEnd"/>
      <w:r w:rsidRPr="009A3C7B">
        <w:rPr>
          <w:sz w:val="28"/>
          <w:szCs w:val="28"/>
          <w:lang w:val="en-TR"/>
        </w:rPr>
        <w:t xml:space="preserve"> give you the maximum flexibility I will let you edit the HTML file (no big edit is required anyway) for the Task 3 and Task 4. You can even create separate HTML files for each of them if you prefer. </w:t>
      </w:r>
    </w:p>
    <w:p w14:paraId="6D3F4C60" w14:textId="77777777" w:rsidR="009A3C7B" w:rsidRPr="009A3C7B" w:rsidRDefault="009A3C7B" w:rsidP="009A3C7B">
      <w:pPr>
        <w:rPr>
          <w:sz w:val="28"/>
          <w:szCs w:val="28"/>
          <w:lang w:val="en-TR"/>
        </w:rPr>
      </w:pPr>
    </w:p>
    <w:p w14:paraId="579C3971" w14:textId="3061F437" w:rsidR="00BA48CB" w:rsidRPr="00576F40" w:rsidRDefault="00BA48CB">
      <w:pPr>
        <w:rPr>
          <w:sz w:val="28"/>
          <w:szCs w:val="28"/>
        </w:rPr>
      </w:pPr>
    </w:p>
    <w:p w14:paraId="6A16783B" w14:textId="49253CD7" w:rsidR="003164BB" w:rsidRPr="00576F40" w:rsidRDefault="009A3C7B">
      <w:pPr>
        <w:pStyle w:val="Heading2"/>
        <w:rPr>
          <w:sz w:val="32"/>
          <w:szCs w:val="32"/>
        </w:rPr>
      </w:pPr>
      <w:r w:rsidRPr="00576F40">
        <w:rPr>
          <w:sz w:val="32"/>
          <w:szCs w:val="32"/>
        </w:rPr>
        <w:t>Task 1</w:t>
      </w:r>
      <w:r w:rsidR="003203B8">
        <w:rPr>
          <w:sz w:val="32"/>
          <w:szCs w:val="32"/>
        </w:rPr>
        <w:t xml:space="preserve"> (30 points)</w:t>
      </w:r>
    </w:p>
    <w:p w14:paraId="4AECE9C0" w14:textId="77777777" w:rsidR="00B7755C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 xml:space="preserve">In this task, you should modify the setTexture method inside the project2.js file. </w:t>
      </w:r>
    </w:p>
    <w:p w14:paraId="7B0F4F90" w14:textId="44534E3A" w:rsidR="003164BB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>The current implementation of this method only accepts pictures that have width and height values of a power of two. To allow any sized images to be used as textures, you should modify the following section:</w:t>
      </w:r>
      <w:r w:rsidRPr="00576F40">
        <w:rPr>
          <w:sz w:val="28"/>
          <w:szCs w:val="28"/>
        </w:rPr>
        <w:br/>
      </w:r>
      <w:r w:rsidRPr="00576F40">
        <w:rPr>
          <w:sz w:val="28"/>
          <w:szCs w:val="28"/>
        </w:rPr>
        <w:br/>
        <w:t>To test whether your implementation supports any sized images, you can try using the image leaves.jpg under the resources.</w:t>
      </w:r>
    </w:p>
    <w:p w14:paraId="45C16CD5" w14:textId="77777777" w:rsidR="00BA48CB" w:rsidRPr="00576F40" w:rsidRDefault="00BA48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576F40">
        <w:rPr>
          <w:sz w:val="28"/>
          <w:szCs w:val="28"/>
        </w:rPr>
        <w:lastRenderedPageBreak/>
        <w:br w:type="page"/>
      </w:r>
    </w:p>
    <w:p w14:paraId="156C493E" w14:textId="5919AD96" w:rsidR="003164BB" w:rsidRPr="00576F40" w:rsidRDefault="009A3C7B">
      <w:pPr>
        <w:pStyle w:val="Heading2"/>
        <w:rPr>
          <w:sz w:val="32"/>
          <w:szCs w:val="32"/>
        </w:rPr>
      </w:pPr>
      <w:r w:rsidRPr="00576F40">
        <w:rPr>
          <w:sz w:val="32"/>
          <w:szCs w:val="32"/>
        </w:rPr>
        <w:lastRenderedPageBreak/>
        <w:t>Task 2</w:t>
      </w:r>
      <w:r w:rsidR="003203B8">
        <w:rPr>
          <w:sz w:val="32"/>
          <w:szCs w:val="32"/>
        </w:rPr>
        <w:t xml:space="preserve"> (40 points)</w:t>
      </w:r>
    </w:p>
    <w:p w14:paraId="3B28F7EA" w14:textId="77777777" w:rsidR="00B7755C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 xml:space="preserve">In this task, you should implement basic lighting for this scene. </w:t>
      </w:r>
    </w:p>
    <w:p w14:paraId="4E544D1A" w14:textId="2F86346C" w:rsidR="0032026B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 xml:space="preserve">The lighting should at least include ambient light and diffuse light. For this task, you should modify the constructor, setMesh, draw, enableLighting, and </w:t>
      </w:r>
      <w:r w:rsidRPr="00576F40">
        <w:rPr>
          <w:sz w:val="28"/>
          <w:szCs w:val="28"/>
        </w:rPr>
        <w:t>setAmbientLight methods, and you should modify the fragment shader (meshFS). If you have implemented the light properly, your scene should look like this:</w:t>
      </w:r>
      <w:r w:rsidRPr="00576F40">
        <w:rPr>
          <w:sz w:val="28"/>
          <w:szCs w:val="28"/>
        </w:rPr>
        <w:br/>
      </w:r>
      <w:r w:rsidR="0032026B">
        <w:rPr>
          <w:noProof/>
          <w:sz w:val="28"/>
          <w:szCs w:val="28"/>
        </w:rPr>
        <w:drawing>
          <wp:inline distT="0" distB="0" distL="0" distR="0" wp14:anchorId="53FF9E33" wp14:editId="7BBBE40E">
            <wp:extent cx="2412859" cy="1987061"/>
            <wp:effectExtent l="0" t="0" r="635" b="0"/>
            <wp:docPr id="1636598108" name="Resim 1" descr="top, küre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98108" name="Resim 1" descr="top, küre, sanat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125" cy="19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26B">
        <w:rPr>
          <w:sz w:val="28"/>
          <w:szCs w:val="28"/>
        </w:rPr>
        <w:t xml:space="preserve"> No Lighting</w:t>
      </w:r>
      <w:r w:rsidR="0032026B">
        <w:rPr>
          <w:noProof/>
          <w:sz w:val="28"/>
          <w:szCs w:val="28"/>
        </w:rPr>
        <w:drawing>
          <wp:inline distT="0" distB="0" distL="0" distR="0" wp14:anchorId="1F8F6616" wp14:editId="14910BCF">
            <wp:extent cx="2412365" cy="1986654"/>
            <wp:effectExtent l="0" t="0" r="635" b="0"/>
            <wp:docPr id="1042455614" name="Resim 2" descr="top, basketbol, kü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55614" name="Resim 2" descr="top, basketbol, kür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2419" cy="20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26B">
        <w:rPr>
          <w:sz w:val="28"/>
          <w:szCs w:val="28"/>
        </w:rPr>
        <w:t xml:space="preserve"> With Lighting</w:t>
      </w:r>
    </w:p>
    <w:p w14:paraId="1F98B747" w14:textId="77777777" w:rsidR="0032026B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br/>
        <w:t xml:space="preserve">You should also be able to change the ambient parameter by using the “Ambient Light Density” slider to get full points from Task 2. </w:t>
      </w:r>
    </w:p>
    <w:p w14:paraId="764281A6" w14:textId="131ECC85" w:rsidR="003164BB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>Additionally, if the light is working properly, pressing the arrow buttons should change the light’s location. Please check the project2.js file for more information about the task 2.</w:t>
      </w:r>
    </w:p>
    <w:p w14:paraId="436D4752" w14:textId="77777777" w:rsidR="00BA48CB" w:rsidRPr="00576F40" w:rsidRDefault="00BA48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576F40">
        <w:rPr>
          <w:sz w:val="28"/>
          <w:szCs w:val="28"/>
        </w:rPr>
        <w:br w:type="page"/>
      </w:r>
    </w:p>
    <w:p w14:paraId="7074AAFF" w14:textId="7A52E24C" w:rsidR="003164BB" w:rsidRPr="00576F40" w:rsidRDefault="009A3C7B">
      <w:pPr>
        <w:pStyle w:val="Heading2"/>
        <w:rPr>
          <w:sz w:val="32"/>
          <w:szCs w:val="32"/>
        </w:rPr>
      </w:pPr>
      <w:r w:rsidRPr="00576F40">
        <w:rPr>
          <w:sz w:val="32"/>
          <w:szCs w:val="32"/>
        </w:rPr>
        <w:lastRenderedPageBreak/>
        <w:t>Task 3: Implementing Specular Lighting</w:t>
      </w:r>
      <w:r w:rsidR="003203B8">
        <w:rPr>
          <w:sz w:val="32"/>
          <w:szCs w:val="32"/>
        </w:rPr>
        <w:t xml:space="preserve"> (30points) </w:t>
      </w:r>
    </w:p>
    <w:p w14:paraId="11FBD156" w14:textId="77777777" w:rsidR="00B7755C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 xml:space="preserve">Introduce specular lighting to simulate reflective surfaces, enhancing the realism of the rendered scenes. </w:t>
      </w:r>
    </w:p>
    <w:p w14:paraId="02CC1B68" w14:textId="77777777" w:rsidR="00BE5345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 xml:space="preserve">Modify the shader code to calculate specular highlights based on the Phong reflection model. </w:t>
      </w:r>
    </w:p>
    <w:p w14:paraId="301E19BC" w14:textId="77777777" w:rsidR="00BE5345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>The specular intensity should be adjustable through a new slider labeled "Specular Light Intensity." This will allow users to experiment with shininess and material properties, making the lighting implementation more dynamic and visually appealing.</w:t>
      </w:r>
      <w:r w:rsidRPr="00576F40">
        <w:rPr>
          <w:sz w:val="28"/>
          <w:szCs w:val="28"/>
        </w:rPr>
        <w:br/>
      </w:r>
      <w:r w:rsidRPr="00576F40">
        <w:rPr>
          <w:sz w:val="28"/>
          <w:szCs w:val="28"/>
        </w:rPr>
        <w:br/>
        <w:t>Files to modify:</w:t>
      </w:r>
      <w:r w:rsidRPr="00576F40">
        <w:rPr>
          <w:sz w:val="28"/>
          <w:szCs w:val="28"/>
        </w:rPr>
        <w:br/>
        <w:t xml:space="preserve">- project2.js: </w:t>
      </w:r>
    </w:p>
    <w:p w14:paraId="46D0F5D8" w14:textId="37331C8B" w:rsidR="003164BB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>Add a function to handle specular light calculations and update the rendering pipeline.</w:t>
      </w:r>
      <w:r w:rsidRPr="00576F40">
        <w:rPr>
          <w:sz w:val="28"/>
          <w:szCs w:val="28"/>
        </w:rPr>
        <w:br/>
        <w:t>fragment shader (meshFS): Include specular light calculations using a view vector and shininess exponent.</w:t>
      </w:r>
    </w:p>
    <w:p w14:paraId="44D8D1DC" w14:textId="77777777" w:rsidR="00BA48CB" w:rsidRPr="00576F40" w:rsidRDefault="00BA48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576F40">
        <w:rPr>
          <w:sz w:val="28"/>
          <w:szCs w:val="28"/>
        </w:rPr>
        <w:br w:type="page"/>
      </w:r>
    </w:p>
    <w:p w14:paraId="59742706" w14:textId="69098DEB" w:rsidR="003164BB" w:rsidRPr="00576F40" w:rsidRDefault="0074018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</w:t>
      </w:r>
      <w:r w:rsidRPr="00576F40">
        <w:rPr>
          <w:sz w:val="32"/>
          <w:szCs w:val="32"/>
        </w:rPr>
        <w:t>Task 4: Supporting Multiple Textures</w:t>
      </w:r>
      <w:r w:rsidR="003203B8">
        <w:rPr>
          <w:sz w:val="32"/>
          <w:szCs w:val="32"/>
        </w:rPr>
        <w:t xml:space="preserve"> (extra 30points)</w:t>
      </w:r>
    </w:p>
    <w:p w14:paraId="379C316E" w14:textId="77777777" w:rsidR="00B7755C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 xml:space="preserve">Enable support for multiple textures per object to simulate complex materials (e.g., combining a base color texture with a normal map for surface details). </w:t>
      </w:r>
    </w:p>
    <w:p w14:paraId="5809FCED" w14:textId="3BA9001D" w:rsidR="003164BB" w:rsidRPr="00576F40" w:rsidRDefault="009A3C7B">
      <w:pPr>
        <w:rPr>
          <w:sz w:val="28"/>
          <w:szCs w:val="28"/>
        </w:rPr>
      </w:pPr>
      <w:r w:rsidRPr="00576F40">
        <w:rPr>
          <w:sz w:val="28"/>
          <w:szCs w:val="28"/>
        </w:rPr>
        <w:t>Modify the code to accept and blend multiple textures dynamically</w:t>
      </w:r>
      <w:r w:rsidR="00B7755C" w:rsidRPr="00576F40">
        <w:rPr>
          <w:sz w:val="28"/>
          <w:szCs w:val="28"/>
        </w:rPr>
        <w:t xml:space="preserve"> </w:t>
      </w:r>
      <w:r w:rsidRPr="00576F40">
        <w:rPr>
          <w:sz w:val="28"/>
          <w:szCs w:val="28"/>
        </w:rPr>
        <w:t>and add an interface for users to upload and toggle between textures.</w:t>
      </w:r>
      <w:r w:rsidRPr="00576F40">
        <w:rPr>
          <w:sz w:val="28"/>
          <w:szCs w:val="28"/>
        </w:rPr>
        <w:br/>
      </w:r>
      <w:r w:rsidRPr="00576F40">
        <w:rPr>
          <w:sz w:val="28"/>
          <w:szCs w:val="28"/>
        </w:rPr>
        <w:br/>
        <w:t>Files to modify:</w:t>
      </w:r>
      <w:r w:rsidRPr="00576F40">
        <w:rPr>
          <w:sz w:val="28"/>
          <w:szCs w:val="28"/>
        </w:rPr>
        <w:br/>
        <w:t>- project2.js: Extend the setTexture method to handle and blend multiple textures.</w:t>
      </w:r>
      <w:r w:rsidRPr="00576F40">
        <w:rPr>
          <w:sz w:val="28"/>
          <w:szCs w:val="28"/>
        </w:rPr>
        <w:br/>
      </w:r>
    </w:p>
    <w:sectPr w:rsidR="003164BB" w:rsidRPr="00576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022808">
    <w:abstractNumId w:val="8"/>
  </w:num>
  <w:num w:numId="2" w16cid:durableId="1299452036">
    <w:abstractNumId w:val="6"/>
  </w:num>
  <w:num w:numId="3" w16cid:durableId="107548336">
    <w:abstractNumId w:val="5"/>
  </w:num>
  <w:num w:numId="4" w16cid:durableId="379787336">
    <w:abstractNumId w:val="4"/>
  </w:num>
  <w:num w:numId="5" w16cid:durableId="62989320">
    <w:abstractNumId w:val="7"/>
  </w:num>
  <w:num w:numId="6" w16cid:durableId="1665628304">
    <w:abstractNumId w:val="3"/>
  </w:num>
  <w:num w:numId="7" w16cid:durableId="1975061360">
    <w:abstractNumId w:val="2"/>
  </w:num>
  <w:num w:numId="8" w16cid:durableId="92014582">
    <w:abstractNumId w:val="1"/>
  </w:num>
  <w:num w:numId="9" w16cid:durableId="118995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64BB"/>
    <w:rsid w:val="0032026B"/>
    <w:rsid w:val="003203B8"/>
    <w:rsid w:val="00326F90"/>
    <w:rsid w:val="00576F40"/>
    <w:rsid w:val="00740182"/>
    <w:rsid w:val="009A3C7B"/>
    <w:rsid w:val="00AA1D8D"/>
    <w:rsid w:val="00B47730"/>
    <w:rsid w:val="00B7755C"/>
    <w:rsid w:val="00B82267"/>
    <w:rsid w:val="00B84B8A"/>
    <w:rsid w:val="00BA48CB"/>
    <w:rsid w:val="00BE53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3589B28"/>
  <w14:defaultImageDpi w14:val="300"/>
  <w15:docId w15:val="{8D99F727-1D27-A548-8879-0FC3C630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A3C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Eralp Kızıloğlu</cp:lastModifiedBy>
  <cp:revision>2</cp:revision>
  <dcterms:created xsi:type="dcterms:W3CDTF">2024-11-30T13:21:00Z</dcterms:created>
  <dcterms:modified xsi:type="dcterms:W3CDTF">2024-11-30T13:21:00Z</dcterms:modified>
  <cp:category/>
</cp:coreProperties>
</file>